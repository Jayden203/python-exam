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Python 考试参考讲义：带函数讲解与注释代码</w:t>
      </w:r>
    </w:p>
    <w:p>
      <w:r>
        <w:t>本讲义整合了每个函数/模块的中文解释及可直接复用的完整注释代码，适合考前快速查阅与现场套用。</w:t>
      </w:r>
    </w:p>
    <w:p>
      <w:r>
        <w:t>【主要内容】</w:t>
        <w:br/>
        <w:t>1. 文件头与导入库</w:t>
        <w:br/>
        <w:t>2. 数据读取与清洗（pandas）</w:t>
        <w:br/>
        <w:t>3. 可视化（matplotlib）</w:t>
        <w:br/>
        <w:t>4. 数据库存储与查询（sqlite3）</w:t>
        <w:br/>
        <w:t>5. 神经网络实现与训练（PyTorch）</w:t>
        <w:br/>
      </w:r>
    </w:p>
    <w:p>
      <w:r>
        <w:t>【1. 文件头与导入库】</w:t>
        <w:br/>
        <w:t>- 指定 UTF-8 编码，防止中文乱码。</w:t>
        <w:br/>
        <w:t>- 导入 pandas、matplotlib、sqlite3、torch 等模块：用于数据处理、可视化、数据库操作与神经网络。</w:t>
        <w:br/>
        <w:t>- 通过 os.environ 设置 KMP_DUPLICATE_LIB_OK（临时解决 OpenMP 冲突，仅救急使用）。</w:t>
        <w:br/>
        <w:br/>
        <w:t>【2. 数据读取与清洗】</w:t>
        <w:br/>
        <w:t>- pd.read_csv()：读取 CSV；parse_dates 解析日期列；dayfirst=True 表示“日/月/年”。</w:t>
        <w:br/>
        <w:t>- fillna()：按列填充缺失值；重新计算 Total=Quantity*Price 保证一致性。</w:t>
        <w:br/>
        <w:t>- dt.to_period('M')：得到月份周期，便于按月聚合。</w:t>
        <w:br/>
        <w:br/>
        <w:t>【3. 可视化】</w:t>
        <w:br/>
        <w:t>- groupby() 聚合后 .plot(kind='bar'/'line') 绘制柱状/折线图；plt.show() 显示图形。</w:t>
        <w:br/>
        <w:br/>
        <w:t>【4. 数据库存储与查询】</w:t>
        <w:br/>
        <w:t>- sqlite3.connect() 连接数据库；cursor.execute() 执行建表/插入/查询；commit() 提交；close() 关闭。</w:t>
        <w:br/>
        <w:t>- strftime('%Y', Date) 用于按年份筛选（当 Date 以文本形式存储为 'YYYY-MM-DD' 时简单直观）。</w:t>
        <w:br/>
        <w:br/>
        <w:t>【5. PyTorch 神经网络】</w:t>
        <w:br/>
        <w:t>- 通过 nn.Module 子类化定义网络层结构与 forward() 前向传播。</w:t>
        <w:br/>
        <w:t>- 损失函数：nn.MSELoss()；优化器：optim.SGD()；训练流程：清零梯度→前向→计算损失→反向→更新。</w:t>
        <w:br/>
        <w:t>- 若做分类任务，可改为 BCEWithLogitsLoss / CrossEntropyLoss 等更合适的组合。</w:t>
        <w:br/>
      </w:r>
    </w:p>
    <w:p>
      <w:pPr>
        <w:pStyle w:val="Heading2"/>
      </w:pPr>
      <w:r>
        <w:t>完整可复用的中文注释版代码</w:t>
      </w:r>
    </w:p>
    <w:p>
      <w:r>
        <w:rPr>
          <w:rFonts w:ascii="Courier New" w:hAnsi="Courier New" w:eastAsia="等线"/>
          <w:sz w:val="18"/>
        </w:rPr>
        <w:t># -*- coding: utf-8 -*-  # 指定源码文件编码，防止中文乱码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import pandas as pd                   # 数据处理</w:t>
        <w:br/>
      </w:r>
      <w:r>
        <w:rPr>
          <w:rFonts w:ascii="Courier New" w:hAnsi="Courier New" w:eastAsia="等线"/>
          <w:sz w:val="18"/>
        </w:rPr>
        <w:t>import matplotlib.pyplot as plt       # 绘图</w:t>
        <w:br/>
      </w:r>
      <w:r>
        <w:rPr>
          <w:rFonts w:ascii="Courier New" w:hAnsi="Courier New" w:eastAsia="等线"/>
          <w:sz w:val="18"/>
        </w:rPr>
        <w:t>import sqlite3                        # SQLite 数据库</w:t>
        <w:br/>
      </w:r>
      <w:r>
        <w:rPr>
          <w:rFonts w:ascii="Courier New" w:hAnsi="Courier New" w:eastAsia="等线"/>
          <w:sz w:val="18"/>
        </w:rPr>
        <w:t>import torch                          # PyTorch 张量运算</w:t>
        <w:br/>
      </w:r>
      <w:r>
        <w:rPr>
          <w:rFonts w:ascii="Courier New" w:hAnsi="Courier New" w:eastAsia="等线"/>
          <w:sz w:val="18"/>
        </w:rPr>
        <w:t>import torch.nn as nn                 # 神经网络模块</w:t>
        <w:br/>
      </w:r>
      <w:r>
        <w:rPr>
          <w:rFonts w:ascii="Courier New" w:hAnsi="Courier New" w:eastAsia="等线"/>
          <w:sz w:val="18"/>
        </w:rPr>
        <w:t>import torch.optim as optim           # 优化器</w:t>
        <w:br/>
      </w:r>
      <w:r>
        <w:rPr>
          <w:rFonts w:ascii="Courier New" w:hAnsi="Courier New" w:eastAsia="等线"/>
          <w:sz w:val="18"/>
        </w:rPr>
        <w:t>import os                             # 操作系统接口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【临时解决方案】允许重复 OpenMP 运行时继续执行（长期不推荐，可能影响稳定与性能）</w:t>
        <w:br/>
      </w:r>
      <w:r>
        <w:rPr>
          <w:rFonts w:ascii="Courier New" w:hAnsi="Courier New" w:eastAsia="等线"/>
          <w:sz w:val="18"/>
        </w:rPr>
        <w:t>os.environ["KMP_DUPLICATE_LIB_OK"] = "TRUE"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================= Part 1：数据读取与清洗 =================</w:t>
        <w:br/>
      </w:r>
      <w:r>
        <w:rPr>
          <w:rFonts w:ascii="Courier New" w:hAnsi="Courier New" w:eastAsia="等线"/>
          <w:sz w:val="18"/>
        </w:rPr>
        <w:t># 读取 CSV 文件并解析日期（dayfirst=True 表示“日/月/年”）</w:t>
        <w:br/>
      </w:r>
      <w:r>
        <w:rPr>
          <w:rFonts w:ascii="Courier New" w:hAnsi="Courier New" w:eastAsia="等线"/>
          <w:sz w:val="18"/>
        </w:rPr>
        <w:t>df = pd.read_csv('sales_data.csv', parse_dates=['Date'], dayfirst=True)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按列填充缺失值</w:t>
        <w:br/>
      </w:r>
      <w:r>
        <w:rPr>
          <w:rFonts w:ascii="Courier New" w:hAnsi="Courier New" w:eastAsia="等线"/>
          <w:sz w:val="18"/>
        </w:rPr>
        <w:t>df.fillna({'Product': 'Unknown', 'Quantity': 0, 'Price': 0.0, 'Total': 0.0}, inplace=True)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备份原始日期列（既利于时间运算，也方便后续格式化为字符串入库）</w:t>
        <w:br/>
      </w:r>
      <w:r>
        <w:rPr>
          <w:rFonts w:ascii="Courier New" w:hAnsi="Courier New" w:eastAsia="等线"/>
          <w:sz w:val="18"/>
        </w:rPr>
        <w:t>df['Date_original'] = df['Date']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提取月份周期，便于按月汇总</w:t>
        <w:br/>
      </w:r>
      <w:r>
        <w:rPr>
          <w:rFonts w:ascii="Courier New" w:hAnsi="Courier New" w:eastAsia="等线"/>
          <w:sz w:val="18"/>
        </w:rPr>
        <w:t>df['Month'] = df['Date_original'].dt.to_period('M')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重新计算总额，避免脏数据</w:t>
        <w:br/>
      </w:r>
      <w:r>
        <w:rPr>
          <w:rFonts w:ascii="Courier New" w:hAnsi="Courier New" w:eastAsia="等线"/>
          <w:sz w:val="18"/>
        </w:rPr>
        <w:t>df['Total'] = df['Quantity'] * df['Price']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快速查看清洗结果</w:t>
        <w:br/>
      </w:r>
      <w:r>
        <w:rPr>
          <w:rFonts w:ascii="Courier New" w:hAnsi="Courier New" w:eastAsia="等线"/>
          <w:sz w:val="18"/>
        </w:rPr>
        <w:t>print("Data Loaded and Cleaned:")</w:t>
        <w:br/>
      </w:r>
      <w:r>
        <w:rPr>
          <w:rFonts w:ascii="Courier New" w:hAnsi="Courier New" w:eastAsia="等线"/>
          <w:sz w:val="18"/>
        </w:rPr>
        <w:t>print(df.head())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================= Part 1-2：可视化 =================</w:t>
        <w:br/>
      </w:r>
      <w:r>
        <w:rPr>
          <w:rFonts w:ascii="Courier New" w:hAnsi="Courier New" w:eastAsia="等线"/>
          <w:sz w:val="18"/>
        </w:rPr>
        <w:t># 各产品销量分布（柱状图）</w:t>
        <w:br/>
      </w:r>
      <w:r>
        <w:rPr>
          <w:rFonts w:ascii="Courier New" w:hAnsi="Courier New" w:eastAsia="等线"/>
          <w:sz w:val="18"/>
        </w:rPr>
        <w:t>product_sales = df.groupby('Product')['Quantity'].sum()</w:t>
        <w:br/>
      </w:r>
      <w:r>
        <w:rPr>
          <w:rFonts w:ascii="Courier New" w:hAnsi="Courier New" w:eastAsia="等线"/>
          <w:sz w:val="18"/>
        </w:rPr>
        <w:t>product_sales.plot(kind='bar', title='Product Sales Distribution', ylabel='Total Quantity Sold', xlabel='Product')</w:t>
        <w:br/>
      </w:r>
      <w:r>
        <w:rPr>
          <w:rFonts w:ascii="Courier New" w:hAnsi="Courier New" w:eastAsia="等线"/>
          <w:sz w:val="18"/>
        </w:rPr>
        <w:t>plt.show()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按月总销售额（折线图）</w:t>
        <w:br/>
      </w:r>
      <w:r>
        <w:rPr>
          <w:rFonts w:ascii="Courier New" w:hAnsi="Courier New" w:eastAsia="等线"/>
          <w:sz w:val="18"/>
        </w:rPr>
        <w:t>monthly_sales = df.groupby('Month')['Total'].sum()</w:t>
        <w:br/>
      </w:r>
      <w:r>
        <w:rPr>
          <w:rFonts w:ascii="Courier New" w:hAnsi="Courier New" w:eastAsia="等线"/>
          <w:sz w:val="18"/>
        </w:rPr>
        <w:t>monthly_sales.plot(kind='line', title='Total Sales Over Time', ylabel='Total Sales', xlabel='Month')</w:t>
        <w:br/>
      </w:r>
      <w:r>
        <w:rPr>
          <w:rFonts w:ascii="Courier New" w:hAnsi="Courier New" w:eastAsia="等线"/>
          <w:sz w:val="18"/>
        </w:rPr>
        <w:t>plt.show()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将日期转成 'YYYY-MM-DD' 字符串，方便 SQLite 以文本字段存储并使用 strftime 按年份筛选</w:t>
        <w:br/>
      </w:r>
      <w:r>
        <w:rPr>
          <w:rFonts w:ascii="Courier New" w:hAnsi="Courier New" w:eastAsia="等线"/>
          <w:sz w:val="18"/>
        </w:rPr>
        <w:t>df['Date'] = df['Date_original'].dt.strftime('%Y-%m-%d')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================= Part 2：SQLite 数据库存储与查询 =================</w:t>
        <w:br/>
      </w:r>
      <w:r>
        <w:rPr>
          <w:rFonts w:ascii="Courier New" w:hAnsi="Courier New" w:eastAsia="等线"/>
          <w:sz w:val="18"/>
        </w:rPr>
        <w:t># 连接/创建数据库</w:t>
        <w:br/>
      </w:r>
      <w:r>
        <w:rPr>
          <w:rFonts w:ascii="Courier New" w:hAnsi="Courier New" w:eastAsia="等线"/>
          <w:sz w:val="18"/>
        </w:rPr>
        <w:t>conn = sqlite3.connect('SalesDB.db')</w:t>
        <w:br/>
      </w:r>
      <w:r>
        <w:rPr>
          <w:rFonts w:ascii="Courier New" w:hAnsi="Courier New" w:eastAsia="等线"/>
          <w:sz w:val="18"/>
        </w:rPr>
        <w:t>cursor = conn.cursor()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建表（若不存在）</w:t>
        <w:br/>
      </w:r>
      <w:r>
        <w:rPr>
          <w:rFonts w:ascii="Courier New" w:hAnsi="Courier New" w:eastAsia="等线"/>
          <w:sz w:val="18"/>
        </w:rPr>
        <w:t>cursor.execute('''CREATE TABLE IF NOT EXISTS Sales (</w:t>
        <w:br/>
      </w:r>
      <w:r>
        <w:rPr>
          <w:rFonts w:ascii="Courier New" w:hAnsi="Courier New" w:eastAsia="等线"/>
          <w:sz w:val="18"/>
        </w:rPr>
        <w:t xml:space="preserve">    Date TEXT,</w:t>
        <w:br/>
      </w:r>
      <w:r>
        <w:rPr>
          <w:rFonts w:ascii="Courier New" w:hAnsi="Courier New" w:eastAsia="等线"/>
          <w:sz w:val="18"/>
        </w:rPr>
        <w:t xml:space="preserve">    Product TEXT,</w:t>
        <w:br/>
      </w:r>
      <w:r>
        <w:rPr>
          <w:rFonts w:ascii="Courier New" w:hAnsi="Courier New" w:eastAsia="等线"/>
          <w:sz w:val="18"/>
        </w:rPr>
        <w:t xml:space="preserve">    Quantity INTEGER,</w:t>
        <w:br/>
      </w:r>
      <w:r>
        <w:rPr>
          <w:rFonts w:ascii="Courier New" w:hAnsi="Courier New" w:eastAsia="等线"/>
          <w:sz w:val="18"/>
        </w:rPr>
        <w:t xml:space="preserve">    Price REAL,</w:t>
        <w:br/>
      </w:r>
      <w:r>
        <w:rPr>
          <w:rFonts w:ascii="Courier New" w:hAnsi="Courier New" w:eastAsia="等线"/>
          <w:sz w:val="18"/>
        </w:rPr>
        <w:t xml:space="preserve">    Total REAL</w:t>
        <w:br/>
      </w:r>
      <w:r>
        <w:rPr>
          <w:rFonts w:ascii="Courier New" w:hAnsi="Courier New" w:eastAsia="等线"/>
          <w:sz w:val="18"/>
        </w:rPr>
        <w:t>)''')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将 DataFrame 数据逐行写入数据库（参数化占位符 ? 防注入与类型自动处理）</w:t>
        <w:br/>
      </w:r>
      <w:r>
        <w:rPr>
          <w:rFonts w:ascii="Courier New" w:hAnsi="Courier New" w:eastAsia="等线"/>
          <w:sz w:val="18"/>
        </w:rPr>
        <w:t>for _, row in df.iterrows():</w:t>
        <w:br/>
      </w:r>
      <w:r>
        <w:rPr>
          <w:rFonts w:ascii="Courier New" w:hAnsi="Courier New" w:eastAsia="等线"/>
          <w:sz w:val="18"/>
        </w:rPr>
        <w:t xml:space="preserve">    cursor.execute('INSERT OR IGNORE INTO Sales (Date, Product, Quantity, Price, Total) VALUES (?, ?, ?, ?, ?)',</w:t>
        <w:br/>
      </w:r>
      <w:r>
        <w:rPr>
          <w:rFonts w:ascii="Courier New" w:hAnsi="Courier New" w:eastAsia="等线"/>
          <w:sz w:val="18"/>
        </w:rPr>
        <w:t xml:space="preserve">                   (row['Date'], row['Product'], row['Quantity'], row['Price'], row['Total']))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提交事务</w:t>
        <w:br/>
      </w:r>
      <w:r>
        <w:rPr>
          <w:rFonts w:ascii="Courier New" w:hAnsi="Courier New" w:eastAsia="等线"/>
          <w:sz w:val="18"/>
        </w:rPr>
        <w:t>conn.commit()</w:t>
        <w:br/>
      </w:r>
      <w:r>
        <w:rPr>
          <w:rFonts w:ascii="Courier New" w:hAnsi="Courier New" w:eastAsia="等线"/>
          <w:sz w:val="18"/>
        </w:rPr>
        <w:t>print("Data inserted into SalesDB.")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查询：2023 年总销售额</w:t>
        <w:br/>
      </w:r>
      <w:r>
        <w:rPr>
          <w:rFonts w:ascii="Courier New" w:hAnsi="Courier New" w:eastAsia="等线"/>
          <w:sz w:val="18"/>
        </w:rPr>
        <w:t>cursor.execute("SELECT SUM(Total) FROM Sales WHERE strftime('%Y', Date)='2023'")</w:t>
        <w:br/>
      </w:r>
      <w:r>
        <w:rPr>
          <w:rFonts w:ascii="Courier New" w:hAnsi="Courier New" w:eastAsia="等线"/>
          <w:sz w:val="18"/>
        </w:rPr>
        <w:t>print("Total Sales in 2023:", cursor.fetchone()[0])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查询：2023 年各产品销量并按销量降序</w:t>
        <w:br/>
      </w:r>
      <w:r>
        <w:rPr>
          <w:rFonts w:ascii="Courier New" w:hAnsi="Courier New" w:eastAsia="等线"/>
          <w:sz w:val="18"/>
        </w:rPr>
        <w:t>cursor.execute("""</w:t>
        <w:br/>
      </w:r>
      <w:r>
        <w:rPr>
          <w:rFonts w:ascii="Courier New" w:hAnsi="Courier New" w:eastAsia="等线"/>
          <w:sz w:val="18"/>
        </w:rPr>
        <w:t xml:space="preserve">    SELECT Product, SUM(Quantity) FROM Sales</w:t>
        <w:br/>
      </w:r>
      <w:r>
        <w:rPr>
          <w:rFonts w:ascii="Courier New" w:hAnsi="Courier New" w:eastAsia="等线"/>
          <w:sz w:val="18"/>
        </w:rPr>
        <w:t xml:space="preserve">    WHERE strftime('%Y', Date)='2023'</w:t>
        <w:br/>
      </w:r>
      <w:r>
        <w:rPr>
          <w:rFonts w:ascii="Courier New" w:hAnsi="Courier New" w:eastAsia="等线"/>
          <w:sz w:val="18"/>
        </w:rPr>
        <w:t xml:space="preserve">    GROUP BY Product</w:t>
        <w:br/>
      </w:r>
      <w:r>
        <w:rPr>
          <w:rFonts w:ascii="Courier New" w:hAnsi="Courier New" w:eastAsia="等线"/>
          <w:sz w:val="18"/>
        </w:rPr>
        <w:t xml:space="preserve">    ORDER BY SUM(Quantity) DESC</w:t>
        <w:br/>
      </w:r>
      <w:r>
        <w:rPr>
          <w:rFonts w:ascii="Courier New" w:hAnsi="Courier New" w:eastAsia="等线"/>
          <w:sz w:val="18"/>
        </w:rPr>
        <w:t>""")</w:t>
        <w:br/>
      </w:r>
      <w:r>
        <w:rPr>
          <w:rFonts w:ascii="Courier New" w:hAnsi="Courier New" w:eastAsia="等线"/>
          <w:sz w:val="18"/>
        </w:rPr>
        <w:t>for product, total_quantity in cursor.fetchall():</w:t>
        <w:br/>
      </w:r>
      <w:r>
        <w:rPr>
          <w:rFonts w:ascii="Courier New" w:hAnsi="Courier New" w:eastAsia="等线"/>
          <w:sz w:val="18"/>
        </w:rPr>
        <w:t xml:space="preserve">    print(f"Product: {product}, Total Quantity Sold: {total_quantity}")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关闭连接</w:t>
        <w:br/>
      </w:r>
      <w:r>
        <w:rPr>
          <w:rFonts w:ascii="Courier New" w:hAnsi="Courier New" w:eastAsia="等线"/>
          <w:sz w:val="18"/>
        </w:rPr>
        <w:t>conn.close()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================= Part 3：PyTorch 简单神经网络 =================</w:t>
        <w:br/>
      </w:r>
      <w:r>
        <w:rPr>
          <w:rFonts w:ascii="Courier New" w:hAnsi="Courier New" w:eastAsia="等线"/>
          <w:sz w:val="18"/>
        </w:rPr>
        <w:t>class SimpleNN(nn.Module):</w:t>
        <w:br/>
      </w:r>
      <w:r>
        <w:rPr>
          <w:rFonts w:ascii="Courier New" w:hAnsi="Courier New" w:eastAsia="等线"/>
          <w:sz w:val="18"/>
        </w:rPr>
        <w:t xml:space="preserve">    def __init__(self):</w:t>
        <w:br/>
      </w:r>
      <w:r>
        <w:rPr>
          <w:rFonts w:ascii="Courier New" w:hAnsi="Courier New" w:eastAsia="等线"/>
          <w:sz w:val="18"/>
        </w:rPr>
        <w:t xml:space="preserve">        super(SimpleNN, self).__init__()</w:t>
        <w:br/>
      </w:r>
      <w:r>
        <w:rPr>
          <w:rFonts w:ascii="Courier New" w:hAnsi="Courier New" w:eastAsia="等线"/>
          <w:sz w:val="18"/>
        </w:rPr>
        <w:t xml:space="preserve">        self.fc1 = nn.Linear(10, 5)   # 输入层：10 -&gt; 5</w:t>
        <w:br/>
      </w:r>
      <w:r>
        <w:rPr>
          <w:rFonts w:ascii="Courier New" w:hAnsi="Courier New" w:eastAsia="等线"/>
          <w:sz w:val="18"/>
        </w:rPr>
        <w:t xml:space="preserve">        self.fc2 = nn.Linear(5, 3)    # 隐藏层：5 -&gt; 3</w:t>
        <w:br/>
      </w:r>
      <w:r>
        <w:rPr>
          <w:rFonts w:ascii="Courier New" w:hAnsi="Courier New" w:eastAsia="等线"/>
          <w:sz w:val="18"/>
        </w:rPr>
        <w:t xml:space="preserve">        self.fc3 = nn.Linear(3, 1)    # 输出层：3 -&gt; 1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 xml:space="preserve">    def forward(self, x):</w:t>
        <w:br/>
      </w:r>
      <w:r>
        <w:rPr>
          <w:rFonts w:ascii="Courier New" w:hAnsi="Courier New" w:eastAsia="等线"/>
          <w:sz w:val="18"/>
        </w:rPr>
        <w:t xml:space="preserve">        x = torch.relu(self.fc1(x))   # ReLU 激活</w:t>
        <w:br/>
      </w:r>
      <w:r>
        <w:rPr>
          <w:rFonts w:ascii="Courier New" w:hAnsi="Courier New" w:eastAsia="等线"/>
          <w:sz w:val="18"/>
        </w:rPr>
        <w:t xml:space="preserve">        x = torch.relu(self.fc2(x))</w:t>
        <w:br/>
      </w:r>
      <w:r>
        <w:rPr>
          <w:rFonts w:ascii="Courier New" w:hAnsi="Courier New" w:eastAsia="等线"/>
          <w:sz w:val="18"/>
        </w:rPr>
        <w:t xml:space="preserve">        x = torch.sigmoid(self.fc3(x))# 最后用 Sigmoid（若做分类/回归可按需替换）</w:t>
        <w:br/>
      </w:r>
      <w:r>
        <w:rPr>
          <w:rFonts w:ascii="Courier New" w:hAnsi="Courier New" w:eastAsia="等线"/>
          <w:sz w:val="18"/>
        </w:rPr>
        <w:t xml:space="preserve">        return x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实例化模型、损失函数（MSE）与优化器（SGD）</w:t>
        <w:br/>
      </w:r>
      <w:r>
        <w:rPr>
          <w:rFonts w:ascii="Courier New" w:hAnsi="Courier New" w:eastAsia="等线"/>
          <w:sz w:val="18"/>
        </w:rPr>
        <w:t>model = SimpleNN()</w:t>
        <w:br/>
      </w:r>
      <w:r>
        <w:rPr>
          <w:rFonts w:ascii="Courier New" w:hAnsi="Courier New" w:eastAsia="等线"/>
          <w:sz w:val="18"/>
        </w:rPr>
        <w:t>criterion = nn.MSELoss()</w:t>
        <w:br/>
      </w:r>
      <w:r>
        <w:rPr>
          <w:rFonts w:ascii="Courier New" w:hAnsi="Courier New" w:eastAsia="等线"/>
          <w:sz w:val="18"/>
        </w:rPr>
        <w:t>optimizer = optim.SGD(model.parameters(), lr=0.01)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生成模拟训练数据（演示用）</w:t>
        <w:br/>
      </w:r>
      <w:r>
        <w:rPr>
          <w:rFonts w:ascii="Courier New" w:hAnsi="Courier New" w:eastAsia="等线"/>
          <w:sz w:val="18"/>
        </w:rPr>
        <w:t>data = torch.randn(100, 10)</w:t>
        <w:br/>
      </w:r>
      <w:r>
        <w:rPr>
          <w:rFonts w:ascii="Courier New" w:hAnsi="Courier New" w:eastAsia="等线"/>
          <w:sz w:val="18"/>
        </w:rPr>
        <w:t>target = torch.randn(100, 1)</w:t>
        <w:br/>
      </w:r>
      <w:r>
        <w:rPr>
          <w:rFonts w:ascii="Courier New" w:hAnsi="Courier New" w:eastAsia="等线"/>
          <w:sz w:val="18"/>
        </w:rPr>
        <w:t>losses = []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训练 20 轮</w:t>
        <w:br/>
      </w:r>
      <w:r>
        <w:rPr>
          <w:rFonts w:ascii="Courier New" w:hAnsi="Courier New" w:eastAsia="等线"/>
          <w:sz w:val="18"/>
        </w:rPr>
        <w:t>for epoch in range(20):</w:t>
        <w:br/>
      </w:r>
      <w:r>
        <w:rPr>
          <w:rFonts w:ascii="Courier New" w:hAnsi="Courier New" w:eastAsia="等线"/>
          <w:sz w:val="18"/>
        </w:rPr>
        <w:t xml:space="preserve">    optimizer.zero_grad()             # 清空梯度</w:t>
        <w:br/>
      </w:r>
      <w:r>
        <w:rPr>
          <w:rFonts w:ascii="Courier New" w:hAnsi="Courier New" w:eastAsia="等线"/>
          <w:sz w:val="18"/>
        </w:rPr>
        <w:t xml:space="preserve">    output = model(data)              # 前向传播</w:t>
        <w:br/>
      </w:r>
      <w:r>
        <w:rPr>
          <w:rFonts w:ascii="Courier New" w:hAnsi="Courier New" w:eastAsia="等线"/>
          <w:sz w:val="18"/>
        </w:rPr>
        <w:t xml:space="preserve">    loss = criterion(output, target)  # 计算损失</w:t>
        <w:br/>
      </w:r>
      <w:r>
        <w:rPr>
          <w:rFonts w:ascii="Courier New" w:hAnsi="Courier New" w:eastAsia="等线"/>
          <w:sz w:val="18"/>
        </w:rPr>
        <w:t xml:space="preserve">    loss.backward()                   # 反向传播</w:t>
        <w:br/>
      </w:r>
      <w:r>
        <w:rPr>
          <w:rFonts w:ascii="Courier New" w:hAnsi="Courier New" w:eastAsia="等线"/>
          <w:sz w:val="18"/>
        </w:rPr>
        <w:t xml:space="preserve">    optimizer.step()                  # 参数更新</w:t>
        <w:br/>
      </w:r>
      <w:r>
        <w:rPr>
          <w:rFonts w:ascii="Courier New" w:hAnsi="Courier New" w:eastAsia="等线"/>
          <w:sz w:val="18"/>
        </w:rPr>
        <w:t xml:space="preserve">    losses.append(loss.item())        # 记录损失数值</w:t>
        <w:br/>
      </w:r>
      <w:r>
        <w:rPr>
          <w:rFonts w:ascii="Courier New" w:hAnsi="Courier New" w:eastAsia="等线"/>
          <w:sz w:val="18"/>
        </w:rPr>
        <w:br/>
      </w:r>
      <w:r>
        <w:rPr>
          <w:rFonts w:ascii="Courier New" w:hAnsi="Courier New" w:eastAsia="等线"/>
          <w:sz w:val="18"/>
        </w:rPr>
        <w:t># 绘制训练损失曲线</w:t>
        <w:br/>
      </w:r>
      <w:r>
        <w:rPr>
          <w:rFonts w:ascii="Courier New" w:hAnsi="Courier New" w:eastAsia="等线"/>
          <w:sz w:val="18"/>
        </w:rPr>
        <w:t>plt.plot(losses)</w:t>
        <w:br/>
      </w:r>
      <w:r>
        <w:rPr>
          <w:rFonts w:ascii="Courier New" w:hAnsi="Courier New" w:eastAsia="等线"/>
          <w:sz w:val="18"/>
        </w:rPr>
        <w:t>plt.title('Training Loss Over Time')</w:t>
        <w:br/>
      </w:r>
      <w:r>
        <w:rPr>
          <w:rFonts w:ascii="Courier New" w:hAnsi="Courier New" w:eastAsia="等线"/>
          <w:sz w:val="18"/>
        </w:rPr>
        <w:t>plt.xlabel('Epoch')</w:t>
        <w:br/>
      </w:r>
      <w:r>
        <w:rPr>
          <w:rFonts w:ascii="Courier New" w:hAnsi="Courier New" w:eastAsia="等线"/>
          <w:sz w:val="18"/>
        </w:rPr>
        <w:t>plt.ylabel('Loss')</w:t>
        <w:br/>
      </w:r>
      <w:r>
        <w:rPr>
          <w:rFonts w:ascii="Courier New" w:hAnsi="Courier New" w:eastAsia="等线"/>
          <w:sz w:val="18"/>
        </w:rPr>
        <w:t>plt.show()</w:t>
        <w:br/>
      </w:r>
      <w:r>
        <w:rPr>
          <w:rFonts w:ascii="Courier New" w:hAnsi="Courier New" w:eastAsia="等线"/>
          <w:sz w:val="18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